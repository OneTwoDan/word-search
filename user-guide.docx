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C1EE" w14:textId="6FF4CC18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GUÍA DE USUARIO – SOLUCIONADOR DE SOPA DE LETRAS</w:t>
      </w:r>
    </w:p>
    <w:p w14:paraId="7EBA2A43" w14:textId="77777777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820D1DF" w14:textId="68991289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Introducción</w:t>
      </w:r>
    </w:p>
    <w:p w14:paraId="301CE690" w14:textId="660C89F7" w:rsidR="00B03E26" w:rsidRPr="00A66D0E" w:rsidRDefault="008872A2" w:rsidP="00A66D0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Es una aplicación web que permite ingresar una matriz de letras junto con un conjunto de palabras y devuelve aquellas que fueron encontradas en cualquier dirección dentro de la matriz.</w:t>
      </w:r>
    </w:p>
    <w:p w14:paraId="5FC5F2DC" w14:textId="77777777" w:rsidR="00B03E26" w:rsidRPr="00A66D0E" w:rsidRDefault="00000000" w:rsidP="00A66D0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Esta guía explica de forma sencilla cómo utilizar la herramienta paso a paso.</w:t>
      </w:r>
    </w:p>
    <w:p w14:paraId="23E190FD" w14:textId="77777777" w:rsidR="008872A2" w:rsidRPr="00A66D0E" w:rsidRDefault="008872A2" w:rsidP="00A66D0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37DC99" w14:textId="21B93C34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Acceso a la aplicación</w:t>
      </w:r>
    </w:p>
    <w:p w14:paraId="2D6E080E" w14:textId="77777777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Pr="00A66D0E">
        <w:rPr>
          <w:rFonts w:ascii="Arial" w:hAnsi="Arial" w:cs="Arial"/>
          <w:sz w:val="24"/>
          <w:szCs w:val="24"/>
          <w:lang w:val="es-MX"/>
        </w:rPr>
        <w:t xml:space="preserve"> Clona el repositorio desde GitHub: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https://github.com/OneTwoDan/word-search</w:t>
      </w:r>
    </w:p>
    <w:p w14:paraId="7137C737" w14:textId="77777777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Pr="00A66D0E">
        <w:rPr>
          <w:rFonts w:ascii="Arial" w:hAnsi="Arial" w:cs="Arial"/>
          <w:sz w:val="24"/>
          <w:szCs w:val="24"/>
          <w:lang w:val="es-MX"/>
        </w:rPr>
        <w:t xml:space="preserve"> Sigue las instrucciones de despliegue del archivo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README.md</w:t>
      </w:r>
      <w:r w:rsidRPr="00A66D0E">
        <w:rPr>
          <w:rFonts w:ascii="Arial" w:hAnsi="Arial" w:cs="Arial"/>
          <w:sz w:val="24"/>
          <w:szCs w:val="24"/>
          <w:lang w:val="es-MX"/>
        </w:rPr>
        <w:t>.</w:t>
      </w:r>
    </w:p>
    <w:p w14:paraId="03E289C9" w14:textId="77777777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3.</w:t>
      </w:r>
      <w:r w:rsidRPr="00A66D0E">
        <w:rPr>
          <w:rFonts w:ascii="Arial" w:hAnsi="Arial" w:cs="Arial"/>
          <w:sz w:val="24"/>
          <w:szCs w:val="24"/>
          <w:lang w:val="es-MX"/>
        </w:rPr>
        <w:t xml:space="preserve"> Accede a la interfaz web en el navegador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(normalmente en http://localhost:5173 si usas Vite por defecto).</w:t>
      </w:r>
    </w:p>
    <w:p w14:paraId="0196B88A" w14:textId="77777777" w:rsidR="008872A2" w:rsidRPr="00D46530" w:rsidRDefault="008872A2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114887D1" w14:textId="79CE7CCD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Uso de la aplicación</w:t>
      </w:r>
    </w:p>
    <w:p w14:paraId="7D9D3293" w14:textId="77777777" w:rsidR="008872A2" w:rsidRPr="00A66D0E" w:rsidRDefault="00000000" w:rsidP="00A66D0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Paso 1: Ingresar palabras</w:t>
      </w:r>
    </w:p>
    <w:p w14:paraId="095E5230" w14:textId="77777777" w:rsidR="008872A2" w:rsidRPr="00A66D0E" w:rsidRDefault="00000000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 xml:space="preserve">En el campo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“</w:t>
      </w:r>
      <w:r w:rsidR="008872A2" w:rsidRPr="00A66D0E">
        <w:rPr>
          <w:rFonts w:ascii="Arial" w:hAnsi="Arial" w:cs="Arial"/>
          <w:i/>
          <w:iCs/>
          <w:sz w:val="24"/>
          <w:szCs w:val="24"/>
          <w:lang w:val="es-MX"/>
        </w:rPr>
        <w:t>Palabras (Separado por comas)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”</w:t>
      </w:r>
      <w:r w:rsidRPr="00A66D0E">
        <w:rPr>
          <w:rFonts w:ascii="Arial" w:hAnsi="Arial" w:cs="Arial"/>
          <w:sz w:val="24"/>
          <w:szCs w:val="24"/>
          <w:lang w:val="es-MX"/>
        </w:rPr>
        <w:t>, escribe las palabras que deseas buscar en la matriz.</w:t>
      </w:r>
    </w:p>
    <w:p w14:paraId="594124C5" w14:textId="28DB0923" w:rsidR="00B03E26" w:rsidRPr="00A66D0E" w:rsidRDefault="00000000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Ejemplo: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GATO, PERRO, ELEFANTE</w:t>
      </w:r>
    </w:p>
    <w:p w14:paraId="34C3D5DB" w14:textId="77777777" w:rsidR="008872A2" w:rsidRPr="00A66D0E" w:rsidRDefault="00000000" w:rsidP="00A66D0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Paso 2: Ingresar la matriz</w:t>
      </w:r>
    </w:p>
    <w:p w14:paraId="332C8D08" w14:textId="38905E2F" w:rsidR="00B03E26" w:rsidRPr="00A66D0E" w:rsidRDefault="008872A2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lastRenderedPageBreak/>
        <w:t xml:space="preserve">En el campo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“Sopa de letras”</w:t>
      </w:r>
      <w:r w:rsidRPr="00A66D0E">
        <w:rPr>
          <w:rFonts w:ascii="Arial" w:hAnsi="Arial" w:cs="Arial"/>
          <w:sz w:val="24"/>
          <w:szCs w:val="24"/>
          <w:lang w:val="es-MX"/>
        </w:rPr>
        <w:t>, ingresa una matriz de 14x14.</w:t>
      </w:r>
      <w:r w:rsidRPr="00A66D0E">
        <w:rPr>
          <w:rFonts w:ascii="Arial" w:hAnsi="Arial" w:cs="Arial"/>
          <w:sz w:val="24"/>
          <w:szCs w:val="24"/>
          <w:lang w:val="es-MX"/>
        </w:rPr>
        <w:br/>
        <w:t>Cada letra debe ir separada por comas.</w:t>
      </w:r>
      <w:r w:rsidRPr="00A66D0E">
        <w:rPr>
          <w:rFonts w:ascii="Arial" w:hAnsi="Arial" w:cs="Arial"/>
          <w:sz w:val="24"/>
          <w:szCs w:val="24"/>
          <w:lang w:val="es-MX"/>
        </w:rPr>
        <w:br/>
        <w:t>Cada fila debe ir en una nueva línea.</w:t>
      </w:r>
      <w:r w:rsidRPr="00A66D0E">
        <w:rPr>
          <w:rFonts w:ascii="Arial" w:hAnsi="Arial" w:cs="Arial"/>
          <w:sz w:val="24"/>
          <w:szCs w:val="24"/>
          <w:lang w:val="es-MX"/>
        </w:rPr>
        <w:br/>
        <w:t>Ejemplo:</w:t>
      </w:r>
    </w:p>
    <w:p w14:paraId="4F2B4239" w14:textId="77777777" w:rsidR="00B03E26" w:rsidRPr="00A66D0E" w:rsidRDefault="00000000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 xml:space="preserve">  N,D,E,K,I,C,A,N,G,U,R,O,G,E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S,X,R,Y,K,V,I,I,Q,G,W,Q,O,D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J,A,G,U,A,R,Z,W,B,N,K,O,U,A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M,L,E,L,E,F,A,N,T,E,H,O,G,W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L,O,B,O,N,U,T,R,I,A,O,U,S,U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W,W,O,S,O,G,A,T,O,V,R,T,M,O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H,L,Z,N,C,T,Y,Z,E,O,X,A,U,R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C,E,C,Y,T,I,B,U,R,O,N,S,R,O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C,O,N,E,J,O,Y,U,S,M,R,S,H,T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Y,N,I,F,E,F,P,T,E,Z,O,O,S,F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O,S,S,E,R,P,I,E,N,T,E,F,L,G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P,P,V,D,D,X,U,F,A,L,C,O,N,Y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M,O,N,O,C,U,Q,W,M,A,N,A,T,I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N,N,X,H,E,B,P,M,U,P,E,R,R,O</w:t>
      </w:r>
    </w:p>
    <w:p w14:paraId="49986823" w14:textId="6F50FD4D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 xml:space="preserve">Solo se permiten matrices de 14x14, de lo contrario no </w:t>
      </w:r>
      <w:r w:rsidR="008872A2" w:rsidRPr="00A66D0E">
        <w:rPr>
          <w:rFonts w:ascii="Arial" w:hAnsi="Arial" w:cs="Arial"/>
          <w:sz w:val="24"/>
          <w:szCs w:val="24"/>
          <w:lang w:val="es-MX"/>
        </w:rPr>
        <w:t xml:space="preserve">se </w:t>
      </w:r>
      <w:r w:rsidRPr="00A66D0E">
        <w:rPr>
          <w:rFonts w:ascii="Arial" w:hAnsi="Arial" w:cs="Arial"/>
          <w:sz w:val="24"/>
          <w:szCs w:val="24"/>
          <w:lang w:val="es-MX"/>
        </w:rPr>
        <w:t>podrá</w:t>
      </w:r>
      <w:r w:rsidR="008872A2" w:rsidRPr="00A66D0E">
        <w:rPr>
          <w:rFonts w:ascii="Arial" w:hAnsi="Arial" w:cs="Arial"/>
          <w:sz w:val="24"/>
          <w:szCs w:val="24"/>
          <w:lang w:val="es-MX"/>
        </w:rPr>
        <w:t xml:space="preserve"> realizar la búsqueda</w:t>
      </w:r>
      <w:r w:rsidRPr="00A66D0E">
        <w:rPr>
          <w:rFonts w:ascii="Arial" w:hAnsi="Arial" w:cs="Arial"/>
          <w:sz w:val="24"/>
          <w:szCs w:val="24"/>
          <w:lang w:val="es-MX"/>
        </w:rPr>
        <w:t>.</w:t>
      </w:r>
    </w:p>
    <w:p w14:paraId="780DAD4D" w14:textId="77777777" w:rsidR="008872A2" w:rsidRPr="00A66D0E" w:rsidRDefault="00000000" w:rsidP="00A66D0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Paso 3: Buscar palabras</w:t>
      </w:r>
    </w:p>
    <w:p w14:paraId="2BABF13D" w14:textId="587C4EF0" w:rsidR="008872A2" w:rsidRPr="00A66D0E" w:rsidRDefault="00000000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 xml:space="preserve">Haz clic en el botón 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“</w:t>
      </w:r>
      <w:r w:rsidR="008872A2" w:rsidRPr="00A66D0E">
        <w:rPr>
          <w:rFonts w:ascii="Arial" w:hAnsi="Arial" w:cs="Arial"/>
          <w:i/>
          <w:iCs/>
          <w:sz w:val="24"/>
          <w:szCs w:val="24"/>
          <w:lang w:val="es-MX"/>
        </w:rPr>
        <w:t>Buscar palabras</w:t>
      </w:r>
      <w:r w:rsidRPr="00A66D0E">
        <w:rPr>
          <w:rFonts w:ascii="Arial" w:hAnsi="Arial" w:cs="Arial"/>
          <w:i/>
          <w:iCs/>
          <w:sz w:val="24"/>
          <w:szCs w:val="24"/>
          <w:lang w:val="es-MX"/>
        </w:rPr>
        <w:t>”</w:t>
      </w:r>
      <w:r w:rsidRPr="00A66D0E">
        <w:rPr>
          <w:rFonts w:ascii="Arial" w:hAnsi="Arial" w:cs="Arial"/>
          <w:sz w:val="24"/>
          <w:szCs w:val="24"/>
          <w:lang w:val="es-MX"/>
        </w:rPr>
        <w:t>.</w:t>
      </w:r>
    </w:p>
    <w:p w14:paraId="76DFE1F9" w14:textId="272AAFED" w:rsidR="00B03E26" w:rsidRPr="00A66D0E" w:rsidRDefault="00000000" w:rsidP="00A66D0E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Si los datos son válidos, se enviará la información al servidor y se mostrará el resultado.</w:t>
      </w:r>
    </w:p>
    <w:p w14:paraId="3387ABA1" w14:textId="3087454E" w:rsidR="008872A2" w:rsidRPr="00A66D0E" w:rsidRDefault="008872A2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t>Resultados</w:t>
      </w:r>
    </w:p>
    <w:p w14:paraId="73908E5C" w14:textId="1A1FD53D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Se mostrarán dos listas: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</w:t>
      </w:r>
      <w:r w:rsidR="008872A2" w:rsidRPr="00A66D0E">
        <w:rPr>
          <w:rFonts w:ascii="Arial" w:hAnsi="Arial" w:cs="Arial"/>
          <w:sz w:val="24"/>
          <w:szCs w:val="24"/>
          <w:lang w:val="es-MX"/>
        </w:rPr>
        <w:t>Encontradas</w:t>
      </w:r>
      <w:r w:rsidRPr="00A66D0E">
        <w:rPr>
          <w:rFonts w:ascii="Arial" w:hAnsi="Arial" w:cs="Arial"/>
          <w:sz w:val="24"/>
          <w:szCs w:val="24"/>
          <w:lang w:val="es-MX"/>
        </w:rPr>
        <w:t>: palabras encontradas en la matriz.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</w:t>
      </w:r>
      <w:r w:rsidR="00217C43" w:rsidRPr="00A66D0E">
        <w:rPr>
          <w:rFonts w:ascii="Arial" w:hAnsi="Arial" w:cs="Arial"/>
          <w:sz w:val="24"/>
          <w:szCs w:val="24"/>
          <w:lang w:val="es-MX"/>
        </w:rPr>
        <w:t>No encontradas</w:t>
      </w:r>
      <w:r w:rsidRPr="00A66D0E">
        <w:rPr>
          <w:rFonts w:ascii="Arial" w:hAnsi="Arial" w:cs="Arial"/>
          <w:sz w:val="24"/>
          <w:szCs w:val="24"/>
          <w:lang w:val="es-MX"/>
        </w:rPr>
        <w:t>: palabras que no fueron halladas.</w:t>
      </w:r>
    </w:p>
    <w:p w14:paraId="1F5A2A16" w14:textId="56366CB6" w:rsidR="00217C43" w:rsidRPr="00A66D0E" w:rsidRDefault="00217C43" w:rsidP="00A66D0E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A66D0E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Validaciones</w:t>
      </w:r>
    </w:p>
    <w:p w14:paraId="2914706B" w14:textId="314288F5" w:rsidR="00B03E26" w:rsidRPr="00A66D0E" w:rsidRDefault="00000000" w:rsidP="00A66D0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66D0E">
        <w:rPr>
          <w:rFonts w:ascii="Arial" w:hAnsi="Arial" w:cs="Arial"/>
          <w:sz w:val="24"/>
          <w:szCs w:val="24"/>
          <w:lang w:val="es-MX"/>
        </w:rPr>
        <w:t>El botón de envío se desactiva si: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No se ingresaron palabras.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No se ingresó una matriz.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La matriz no es 14x14.</w:t>
      </w:r>
      <w:r w:rsidRPr="00A66D0E">
        <w:rPr>
          <w:rFonts w:ascii="Arial" w:hAnsi="Arial" w:cs="Arial"/>
          <w:sz w:val="24"/>
          <w:szCs w:val="24"/>
          <w:lang w:val="es-MX"/>
        </w:rPr>
        <w:br/>
        <w:t xml:space="preserve">  - Hay letras seguidas como "DF", "QW", que no se consideran válidas.</w:t>
      </w:r>
    </w:p>
    <w:sectPr w:rsidR="00B03E26" w:rsidRPr="00A66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E12B83"/>
    <w:multiLevelType w:val="hybridMultilevel"/>
    <w:tmpl w:val="18C48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40992">
    <w:abstractNumId w:val="8"/>
  </w:num>
  <w:num w:numId="2" w16cid:durableId="1578203310">
    <w:abstractNumId w:val="6"/>
  </w:num>
  <w:num w:numId="3" w16cid:durableId="1669333663">
    <w:abstractNumId w:val="5"/>
  </w:num>
  <w:num w:numId="4" w16cid:durableId="2034530235">
    <w:abstractNumId w:val="4"/>
  </w:num>
  <w:num w:numId="5" w16cid:durableId="210389458">
    <w:abstractNumId w:val="7"/>
  </w:num>
  <w:num w:numId="6" w16cid:durableId="649331690">
    <w:abstractNumId w:val="3"/>
  </w:num>
  <w:num w:numId="7" w16cid:durableId="326521740">
    <w:abstractNumId w:val="2"/>
  </w:num>
  <w:num w:numId="8" w16cid:durableId="1380470812">
    <w:abstractNumId w:val="1"/>
  </w:num>
  <w:num w:numId="9" w16cid:durableId="1115247421">
    <w:abstractNumId w:val="0"/>
  </w:num>
  <w:num w:numId="10" w16cid:durableId="2016878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46"/>
    <w:rsid w:val="00034616"/>
    <w:rsid w:val="0006063C"/>
    <w:rsid w:val="00084A0D"/>
    <w:rsid w:val="0015074B"/>
    <w:rsid w:val="00217C43"/>
    <w:rsid w:val="0029639D"/>
    <w:rsid w:val="00326F90"/>
    <w:rsid w:val="008806CD"/>
    <w:rsid w:val="008872A2"/>
    <w:rsid w:val="00A66D0E"/>
    <w:rsid w:val="00AA1D8D"/>
    <w:rsid w:val="00B03E26"/>
    <w:rsid w:val="00B47730"/>
    <w:rsid w:val="00CB0664"/>
    <w:rsid w:val="00D46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9AFFD"/>
  <w14:defaultImageDpi w14:val="300"/>
  <w15:docId w15:val="{3A81884F-4223-4DBD-9999-83BBF602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Londoño Agudelo</cp:lastModifiedBy>
  <cp:revision>5</cp:revision>
  <dcterms:created xsi:type="dcterms:W3CDTF">2013-12-23T23:15:00Z</dcterms:created>
  <dcterms:modified xsi:type="dcterms:W3CDTF">2025-04-11T00:03:00Z</dcterms:modified>
  <cp:category/>
</cp:coreProperties>
</file>